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文件内容总结报告</w:t>
      </w:r>
    </w:p>
    <w:p>
      <w:r>
        <w:t>本报告由文件处理平台自动生成，包含文件内容的AI辅助总结。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日期时间</w:t>
            </w:r>
          </w:p>
        </w:tc>
        <w:tc>
          <w:tcPr>
            <w:tcW w:type="dxa" w:w="2160"/>
          </w:tcPr>
          <w:p>
            <w:r>
              <w:t>文件名称</w:t>
            </w:r>
          </w:p>
        </w:tc>
        <w:tc>
          <w:tcPr>
            <w:tcW w:type="dxa" w:w="2160"/>
          </w:tcPr>
          <w:p>
            <w:r>
              <w:t>指定内容</w:t>
            </w:r>
          </w:p>
        </w:tc>
        <w:tc>
          <w:tcPr>
            <w:tcW w:type="dxa" w:w="2160"/>
          </w:tcPr>
          <w:p>
            <w:r>
              <w:t>AI总结内容</w:t>
            </w:r>
          </w:p>
        </w:tc>
      </w:tr>
      <w:tr>
        <w:tc>
          <w:tcPr>
            <w:tcW w:type="dxa" w:w="2160"/>
          </w:tcPr>
          <w:p>
            <w:r>
              <w:t>2025-04-12 21:47:41</w:t>
            </w:r>
          </w:p>
        </w:tc>
        <w:tc>
          <w:tcPr>
            <w:tcW w:type="dxa" w:w="2160"/>
          </w:tcPr>
          <w:p>
            <w:r>
              <w:t>Sea-Animals-Small-Flashcards.pdf</w:t>
            </w:r>
          </w:p>
        </w:tc>
        <w:tc>
          <w:tcPr>
            <w:tcW w:type="dxa" w:w="2160"/>
          </w:tcPr>
          <w:p>
            <w:r>
              <w:t>1.1.1</w:t>
            </w:r>
          </w:p>
        </w:tc>
        <w:tc>
          <w:tcPr>
            <w:tcW w:type="dxa" w:w="2160"/>
          </w:tcPr>
          <w:p>
            <w:r>
              <w:t>&lt;think&gt;</w:t>
              <w:br/>
              <w:t>好的，我现在需要帮用户总结一段文本内容。用户特别指出要关注1.1.1部分，所以我得先弄清楚这是什么意思。可能是一个章节号，或者是某个特定部分的标记。</w:t>
              <w:br/>
              <w:br/>
              <w:t>接下来，看看用户给的文本内容，里面有一系列海洋生物的名称，比如crab、whale、starfish、turtle、octopus、dolphin、shark、seahorse。然后重复了多次www.Games4esl.com的网址。看起来这可能是一份游戏或教育材料中的内容，用于教学或互动活动。</w:t>
              <w:br/>
              <w:br/>
              <w:t>用户的要求是生成一个简洁明了的总结，特别是与1.1.1相关的部分。我得先确定1.1.1在这里指的是什么。可能是这段文本的位置，或者是某个分类下的内容。如果文本中没有明确的章节号，可能需要假设1.1.1指的是整个列表。</w:t>
              <w:br/>
              <w:br/>
              <w:t>总结时，我需要突出主要观点和关键信息，保持客观，不添加额外内容。所以，我应该列出所有出现的海洋生物，并指出重复的网址，说明可能的用途，比如教育游戏。</w:t>
              <w:br/>
              <w:br/>
              <w:t>现在，我要确保总结全面但简洁，涵盖所有关键点，同时不遗漏任何重要信息。可能还要提到网址的重复，暗示其重要性或来源。</w:t>
              <w:br/>
              <w:br/>
              <w:t>最后，检查总结是否符合用户的要求，是否突出了主要内容，特别是与1.1.1相关的部分。如果有遗漏，再进行补充。</w:t>
              <w:br/>
              <w:t>&lt;/think&gt;</w:t>
              <w:br/>
              <w:br/>
              <w:t>### 总结</w:t>
              <w:br/>
              <w:br/>
              <w:t>文本内容列出了多种海洋生物，包括：crab（螃蟹）、whale（鲸鱼）、starfish（海星）、turtle（海龟）、octopus（章鱼）、dolphin（海豚）、shark（鲨鱼）和seahorse（海马）。此外，文本中多次重复出现了网址“www.Games4esl.com”，这可能表明该内容与某个与游戏或教育相关的网站有关联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